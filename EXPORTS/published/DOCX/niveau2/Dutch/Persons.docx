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C.G.C. Reinwardt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