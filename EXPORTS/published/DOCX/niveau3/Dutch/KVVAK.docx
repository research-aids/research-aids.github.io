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Geschiedenis</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Rijksmuseum Amsterdam</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NL-HaNA 2.14.73 663</w:t>
        <w:br/>
        <w:t xml:space="preserve">  _Stukken betreffende het financieel beheer van het Museum voor Oost-Aziatische Kunst te Amsterdam 1940-1960._</w:t>
      </w:r>
    </w:p>
    <w:p>
      <w:pPr>
        <w:pStyle w:val="BodyText"/>
      </w:pPr>
    </w:p>
    <w:p>
      <w:pPr>
        <w:pStyle w:val="BodyText"/>
      </w:pPr>
    </w:p>
    <w:p>
      <w:pPr>
        <w:pStyle w:val="BodyText"/>
      </w:pPr>
      <w:r>
        <w:t>Archief:</w:t>
      </w:r>
    </w:p>
    <w:p>
      <w:pPr>
        <w:pStyle w:val="BodyText"/>
      </w:pPr>
    </w:p>
    <w:p>
      <w:pPr>
        <w:pStyle w:val="BodyText"/>
      </w:pPr>
      <w:r>
        <w:t>NL-HaNA 2.14.73 674</w:t>
        <w:br/>
        <w:t xml:space="preserve">  _Stukken betreffende de aankoop van kunststukken en de onderbrenging van de verzameling van het Museum voor Oost-Aziatische Kunst in het Rijksmuseum te Amsterdam, 1947-1960._</w:t>
      </w:r>
    </w:p>
    <w:p>
      <w:pPr>
        <w:pStyle w:val="BodyText"/>
      </w:pPr>
    </w:p>
    <w:p>
      <w:pPr>
        <w:pStyle w:val="BodyText"/>
      </w:pPr>
    </w:p>
    <w:p>
      <w:pPr>
        <w:pStyle w:val="BodyText"/>
      </w:pPr>
      <w:r>
        <w:t>Archief:</w:t>
      </w:r>
    </w:p>
    <w:p>
      <w:pPr>
        <w:pStyle w:val="BodyText"/>
      </w:pPr>
    </w:p>
    <w:p>
      <w:pPr>
        <w:pStyle w:val="BodyText"/>
      </w:pPr>
      <w:r>
        <w:t>NL-HaNA 2.14.73 6609</w:t>
        <w:br/>
        <w:t xml:space="preserve">  _Stukken betreffende een subsidieverlening aan het Museum van Aziatische Kunst te Amsterdam, 1942-1964._</w:t>
      </w:r>
    </w:p>
    <w:p>
      <w:pPr>
        <w:pStyle w:val="BodyText"/>
      </w:pPr>
    </w:p>
    <w:p>
      <w:pPr>
        <w:pStyle w:val="BodyText"/>
      </w:pPr>
    </w:p>
    <w:p>
      <w:pPr>
        <w:pStyle w:val="BodyText"/>
      </w:pPr>
      <w:r>
        <w:t>Archief:</w:t>
      </w:r>
    </w:p>
    <w:p>
      <w:pPr>
        <w:pStyle w:val="BodyText"/>
      </w:pPr>
    </w:p>
    <w:p>
      <w:pPr>
        <w:pStyle w:val="BodyText"/>
      </w:pPr>
      <w:r>
        <w:t>NL-HaNA 2.27.19 2934</w:t>
        <w:br/>
        <w:t xml:space="preserve">  _Stukken betreffende het goedkeuren van uitleen- en bruikleenovereenkomsten van kunstvoorwerpen tussen het Rijksmuseum en de Vereniging Vrienden der Aziatische Kunst, 1970 - 1971._</w:t>
      </w:r>
    </w:p>
    <w:p>
      <w:pPr>
        <w:pStyle w:val="BodyText"/>
      </w:pPr>
    </w:p>
    <w:p>
      <w:pPr>
        <w:pStyle w:val="BodyText"/>
      </w:pPr>
    </w:p>
    <w:p>
      <w:pPr>
        <w:pStyle w:val="BodyText"/>
      </w:pPr>
      <w:r>
        <w:t>Archief:</w:t>
      </w:r>
    </w:p>
    <w:p>
      <w:pPr>
        <w:pStyle w:val="BodyText"/>
      </w:pPr>
    </w:p>
    <w:p>
      <w:pPr>
        <w:pStyle w:val="BodyText"/>
      </w:pPr>
      <w:r>
        <w:t>NL-HaNA 2.24.25 554-555</w:t>
        <w:br/>
        <w:t xml:space="preserve">  _Foto's van de tentoonstelling 'Aziatische Kunst' in het Museum voor Aziatische Kunst in 1936. Inventarisnummer 554 beslaat een overzicht van de tentoonstellingsruimte. Inventarisnummer 555 beslaat een overzicht van het 'Chinees ceramiek'._</w:t>
      </w:r>
    </w:p>
    <w:p>
      <w:pPr>
        <w:pStyle w:val="BodyText"/>
      </w:pPr>
    </w:p>
    <w:p>
      <w:pPr>
        <w:pStyle w:val="BodyText"/>
      </w:pPr>
    </w:p>
    <w:p>
      <w:pPr>
        <w:pStyle w:val="BodyText"/>
      </w:pPr>
      <w:r>
        <w:t>Archief:</w:t>
      </w:r>
    </w:p>
    <w:p>
      <w:pPr>
        <w:pStyle w:val="BodyText"/>
      </w:pPr>
    </w:p>
    <w:p>
      <w:pPr>
        <w:pStyle w:val="BodyText"/>
      </w:pPr>
      <w:r>
        <w:t>NL-HaNA 2.24.25 1281-1288</w:t>
        <w:br/>
        <w:t xml:space="preserve">  _Verschillende foto-overzichten van de tentoonstellingsruimtes van Museum voor Aziatische Kunst te Amsterdam tussen 1931-1958. Het beslaat dus zowel foto's uit het Stedelijk Museum als het Rijksmuseum in Amsterdam._</w:t>
      </w:r>
    </w:p>
    <w:p>
      <w:pPr>
        <w:pStyle w:val="BodyText"/>
      </w:pPr>
    </w:p>
    <w:p>
      <w:pPr>
        <w:pStyle w:val="BodyText"/>
      </w:pPr>
    </w:p>
    <w:p>
      <w:pPr>
        <w:pStyle w:val="BodyText"/>
      </w:pPr>
      <w:r>
        <w:t>Archief:</w:t>
      </w:r>
    </w:p>
    <w:p>
      <w:pPr>
        <w:pStyle w:val="BodyText"/>
      </w:pPr>
    </w:p>
    <w:p>
      <w:pPr>
        <w:pStyle w:val="BodyText"/>
      </w:pPr>
      <w:r>
        <w:t>NL-HaNA 2.20.69 2982</w:t>
        <w:br/>
        <w:t xml:space="preserve">  _Correspondentie tussen het Koninklijk Instituut voor de Tropen en het Rijksmuseum te Amsterdam betreffende het Museum voor Aziatische Kunst, 1941._</w:t>
      </w:r>
    </w:p>
    <w:p>
      <w:pPr>
        <w:pStyle w:val="BodyText"/>
      </w:pPr>
    </w:p>
    <w:p>
      <w:pPr>
        <w:pStyle w:val="BodyText"/>
      </w:pPr>
    </w:p>
    <w:p>
      <w:pPr>
        <w:pStyle w:val="BodyText"/>
      </w:pPr>
      <w:r>
        <w:t>Archiefstuk:</w:t>
      </w:r>
    </w:p>
    <w:p>
      <w:pPr>
        <w:pStyle w:val="BodyText"/>
      </w:pPr>
    </w:p>
    <w:p>
      <w:pPr>
        <w:pStyle w:val="BodyText"/>
      </w:pPr>
      <w:r>
        <w:t>NL-HlmNHA 476 2506</w:t>
        <w:br/>
        <w:t xml:space="preserve">  _Rapport van H.F.E. Visser inzake de wenselijkheid om te komen tot de stichting van een Rijksmuseum voor Aziatische kunst in het kader van de reorganisatie van de Nederlandse musea, (ca 1920)._</w:t>
      </w:r>
    </w:p>
    <w:p>
      <w:pPr>
        <w:pStyle w:val="BodyText"/>
      </w:pPr>
    </w:p>
    <w:p>
      <w:pPr>
        <w:pStyle w:val="BodyText"/>
      </w:pPr>
    </w:p>
    <w:p>
      <w:pPr>
        <w:pStyle w:val="BodyText"/>
      </w:pPr>
      <w:r>
        <w:t>Archiefstuk:</w:t>
      </w:r>
    </w:p>
    <w:p>
      <w:pPr>
        <w:pStyle w:val="BodyText"/>
      </w:pPr>
    </w:p>
    <w:p>
      <w:pPr>
        <w:pStyle w:val="BodyText"/>
      </w:pPr>
      <w:r>
        <w:t>NL-HlmNHA 64 116</w:t>
        <w:br/>
        <w:t xml:space="preserve">  _Briefwisseling tussen H.F.E. Visser, conservator van het museum van Aziatische Kunst te Amsterdam, en de KNAW over identificatie en plaatsing van een Boeddhakop van de Boroboedoer, in bezit van de KNAW, 1939._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Southworth, W. ‘Twelve Stone Sculptures from Java’. The Rijksmuseum Bulletin 65, nr. 3 (15 september 2017): 244-75.</w:t>
        <w:br/>
        <w:t xml:space="preserve">  _Dit artikel onderzoekt de geschiedenis en herkomst van een groep van twaalf stenen beelden uit Java. Alle twaalf zijn hindoe-boeddhistische afbeeldingen uit de Midden-Javaanse periode van de achtste tot de tiende eeuw na Christus. De beelden zijn in 1932 aangekocht door de Vereniging van Vrienden der Aziatische Kunst._</w:t>
      </w:r>
    </w:p>
    <w:p>
      <w:pPr>
        <w:pStyle w:val="BodyText"/>
      </w:pPr>
    </w:p>
    <w:p>
      <w:pPr>
        <w:pStyle w:val="BodyText"/>
      </w:pPr>
    </w:p>
    <w:p>
      <w:pPr>
        <w:pStyle w:val="BodyText"/>
      </w:pPr>
      <w:r>
        <w:t>Artikel:</w:t>
      </w:r>
    </w:p>
    <w:p>
      <w:pPr>
        <w:pStyle w:val="BodyText"/>
      </w:pPr>
    </w:p>
    <w:p>
      <w:pPr>
        <w:pStyle w:val="BodyText"/>
      </w:pPr>
      <w:r>
        <w:t>Southworth, William. ‘Provenance of Four Sandstone Sculptures from Cambodia’. The Rijksmuseum Bulletin 61, nr. 2 (15 juni 2013): 140-71.</w:t>
        <w:br/>
        <w:t xml:space="preserve">  _In dit artikel wordt ingegaan op de verwerving en herkomst van vier sculpturen uit Cambodja in de collectie van het Rijksmuseum. De beelden zijn begin jaren 1930 aangekocht door de KVVAK_</w:t>
      </w:r>
    </w:p>
    <w:p>
      <w:pPr>
        <w:pStyle w:val="BodyText"/>
      </w:pPr>
    </w:p>
    <w:p>
      <w:pPr>
        <w:pStyle w:val="BodyText"/>
      </w:pPr>
    </w:p>
    <w:p>
      <w:pPr>
        <w:pStyle w:val="BodyText"/>
      </w:pPr>
      <w:r>
        <w:t>Boek:</w:t>
      </w:r>
    </w:p>
    <w:p>
      <w:pPr>
        <w:pStyle w:val="BodyText"/>
      </w:pPr>
    </w:p>
    <w:p>
      <w:pPr>
        <w:pStyle w:val="BodyText"/>
      </w:pPr>
      <w:r>
        <w:t>Campen, Jan van, et al. Asian Art. Vertaald door Lynne Richards en Philip Clarke. Amsterdam: Rijksmuseum, 2014.</w:t>
        <w:br/>
        <w:t xml:space="preserve">  _Dit collectieboek presenteert 119 hoogtepunten uit de Aziatische kunstcollectie van het Rijksmuseum. De objecten uit India, Zuidoost-Azië, Korea, Japan en China worden ingeleid in essays van conservatoren._</w:t>
      </w:r>
    </w:p>
    <w:p>
      <w:pPr>
        <w:pStyle w:val="BodyText"/>
      </w:pPr>
    </w:p>
    <w:p>
      <w:pPr>
        <w:pStyle w:val="BodyText"/>
      </w:pPr>
    </w:p>
    <w:p>
      <w:pPr>
        <w:pStyle w:val="BodyText"/>
      </w:pPr>
      <w:r>
        <w:t>Boek:</w:t>
      </w:r>
    </w:p>
    <w:p>
      <w:pPr>
        <w:pStyle w:val="BodyText"/>
      </w:pPr>
    </w:p>
    <w:p>
      <w:pPr>
        <w:pStyle w:val="BodyText"/>
      </w:pPr>
      <w:r>
        <w:t>Lim, K.W., et al. Aziatische kunst uit het bezit van leden: Rijksmuseum Amsterdam, 22 december 1978-4 maart 1979 : Vereniging van vrienden der Aziatische kunst 1918-1978. Amsterdam: Vereniging van vrienden der Aziatische kunst, 1978.</w:t>
        <w:br/>
        <w:t xml:space="preserve">  _Een tentoonstellingscatalogus van de objecten van de KVVAK uit de eerste 60 jaar van de vereniging._</w:t>
      </w:r>
    </w:p>
    <w:p>
      <w:pPr>
        <w:pStyle w:val="BodyText"/>
      </w:pPr>
    </w:p>
    <w:p>
      <w:pPr>
        <w:pStyle w:val="BodyText"/>
      </w:pPr>
    </w:p>
    <w:p>
      <w:pPr>
        <w:pStyle w:val="BodyText"/>
      </w:pPr>
      <w:r>
        <w:t>Catalogus:</w:t>
      </w:r>
    </w:p>
    <w:p>
      <w:pPr>
        <w:pStyle w:val="BodyText"/>
      </w:pPr>
    </w:p>
    <w:p>
      <w:pPr>
        <w:pStyle w:val="BodyText"/>
      </w:pPr>
      <w:r>
        <w:t>Fontein, J., et al. Oosterse schatten. 4000 jaar Aziatische kunst, Amsterdam: Rijksmuseum, 1954</w:t>
        <w:br/>
        <w:t xml:space="preserve">  _Tentoonstellingscatalogus van de KVVAK uit 1954._</w:t>
      </w:r>
    </w:p>
    <w:p>
      <w:pPr>
        <w:pStyle w:val="BodyText"/>
      </w:pPr>
    </w:p>
    <w:p>
      <w:pPr>
        <w:pStyle w:val="BodyText"/>
      </w:pPr>
    </w:p>
    <w:p>
      <w:pPr>
        <w:pStyle w:val="BodyText"/>
      </w:pPr>
      <w:r>
        <w:t>Tijdschrift:</w:t>
      </w:r>
    </w:p>
    <w:p>
      <w:pPr>
        <w:pStyle w:val="BodyText"/>
      </w:pPr>
    </w:p>
    <w:p>
      <w:pPr>
        <w:pStyle w:val="BodyText"/>
      </w:pPr>
      <w:r>
        <w:t>Vereniging van Vrienden der Aziatische Kunst. Aziatische Kunst : mededelingenblad van de Vereniging van Vrienden der Aziatische Kunst, Leiden: Brill, 1986 – Nu.</w:t>
        <w:br/>
        <w:t xml:space="preserve">  _Het bij Brill uitgegeven tijdschrift van de KVVAK._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