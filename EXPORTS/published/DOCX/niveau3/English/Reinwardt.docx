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a Dutch botanist of Prussian descent. In the 19th century, Reinwardt played a major role in the development of various Dutch museums and for a time he was involved with the Bataviaasch Genootschap van Kunsten en Wetenschappen in the former Dutch East Indies.</w:t>
      </w:r>
    </w:p>
    <w:p>
      <w:pPr>
        <w:pStyle w:val="BodyText"/>
      </w:pPr>
    </w:p>
    <w:p>
      <w:pPr>
        <w:pStyle w:val="Heading2"/>
      </w:pPr>
      <w:r>
        <w:t>Biography</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BodyText"/>
      </w:pPr>
      <w:r>
        <w:t>Portret of Caspar Georg Carl Reinwardt from circa 1830-1890</w:t>
        <w:br/>
        <w:t>_Caspar Georg Carl Reinwardt (1773-1854)_ (James Erxleben / Rijksmuseum Amsterdam)</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Koninklijk Bataviaasch Genootschap van Kunsten en Wetenschappen</w:t>
      </w:r>
    </w:p>
    <w:p>
      <w:pPr>
        <w:pStyle w:val="ListBullet"/>
      </w:pPr>
      <w:r>
        <w:t>Naturalis Biodiversity Center</w:t>
      </w:r>
    </w:p>
    <w:p>
      <w:pPr>
        <w:pStyle w:val="ListBullet"/>
      </w:pPr>
      <w:r>
        <w:t>Wereldmuseum Leiden</w:t>
      </w:r>
    </w:p>
    <w:p>
      <w:pPr>
        <w:pStyle w:val="ListBullet"/>
      </w:pPr>
      <w:r>
        <w:t>Rijksmuseum van Oudheden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Caspar George Carl Reinwardt archive and collection</w:t>
        <w:br/>
        <w:t xml:space="preserve">  _Leiden University collection guide on the Reinwardt archive kept there. Also contains useful references to other relevant archival material._</w:t>
        <w:br/>
        <w:t xml:space="preserve">  https://collectionguides.universiteitleiden.nl/resources/ubl208</w:t>
      </w:r>
    </w:p>
    <w:p>
      <w:pPr>
        <w:pStyle w:val="BodyText"/>
      </w:pPr>
    </w:p>
    <w:p>
      <w:pPr>
        <w:pStyle w:val="BodyText"/>
      </w:pPr>
      <w:r>
        <w:t>Archive:</w:t>
      </w:r>
    </w:p>
    <w:p>
      <w:pPr>
        <w:pStyle w:val="BodyText"/>
      </w:pPr>
    </w:p>
    <w:p>
      <w:pPr>
        <w:pStyle w:val="BodyText"/>
      </w:pPr>
      <w:r>
        <w:t>Inventaris van het archief van prof. C.G.C. Reinwardt, 1808-1828 (NL-HaNA, Reinwardt, 2.21.204)</w:t>
        <w:br/>
        <w:t xml:space="preserve">  _Archive of Reinwardt at the National Archives in The Hague. Contains a wide variety of documents._</w:t>
        <w:br/>
        <w:t xml:space="preserve">  https://www.nationaalarchief.nl/onderzoeken/archief/2.21.204/download/pdf</w:t>
      </w:r>
    </w:p>
    <w:p>
      <w:pPr>
        <w:pStyle w:val="BodyText"/>
      </w:pPr>
    </w:p>
    <w:p>
      <w:pPr>
        <w:pStyle w:val="BodyText"/>
      </w:pPr>
      <w:r>
        <w:t>Correspondence:</w:t>
      </w:r>
    </w:p>
    <w:p>
      <w:pPr>
        <w:pStyle w:val="BodyText"/>
      </w:pPr>
    </w:p>
    <w:p>
      <w:pPr>
        <w:pStyle w:val="BodyText"/>
      </w:pPr>
      <w:r>
        <w:t>Reinwardt, C. G. C., and Heiningen, Teunis Willem van. The Correspondence of Caspar Georg Carl Reinwardt (1773-1854). Voorburg: U2pi, 2011.</w:t>
        <w:br/>
        <w:t xml:space="preserve">  _The correspondence of Reinwardt collated by T.W. van Heiningen, contains correspondence with various relevant figures._</w:t>
        <w:br/>
        <w:t xml:space="preserve">  https://dwc.knaw.nl/wp-content/bestanden/reinwardt.pdf, WorldCat 800943285</w:t>
      </w:r>
    </w:p>
    <w:p>
      <w:pPr>
        <w:pStyle w:val="BodyText"/>
      </w:pPr>
    </w:p>
    <w:p>
      <w:pPr>
        <w:pStyle w:val="BodyText"/>
      </w:pPr>
      <w:r>
        <w:t>Website:</w:t>
      </w:r>
    </w:p>
    <w:p>
      <w:pPr>
        <w:pStyle w:val="BodyText"/>
      </w:pPr>
    </w:p>
    <w:p>
      <w:pPr>
        <w:pStyle w:val="BodyText"/>
      </w:pPr>
      <w:r>
        <w:t>Hoogleraren Universiteit Leiden - Caspar Georg Carl Reinwardt</w:t>
        <w:br/>
        <w:t xml:space="preserve">  _Database of Leiden University with biographical data of (former) professors._</w:t>
        <w:br/>
        <w:t xml:space="preserve">  https://hoogleraren.universiteitleiden.nl/s/hoogleraren/item/1738</w:t>
      </w:r>
    </w:p>
    <w:p>
      <w:pPr>
        <w:pStyle w:val="BodyText"/>
      </w:pPr>
    </w:p>
    <w:p>
      <w:pPr>
        <w:pStyle w:val="BodyText"/>
      </w:pPr>
      <w:r>
        <w:t>Website:</w:t>
      </w:r>
    </w:p>
    <w:p>
      <w:pPr>
        <w:pStyle w:val="BodyText"/>
      </w:pPr>
    </w:p>
    <w:p>
      <w:pPr>
        <w:pStyle w:val="BodyText"/>
      </w:pPr>
      <w:r>
        <w:t>Biografisch Portaal Nederland - Caspar Georg Carl Reinwardt</w:t>
        <w:br/>
        <w:t xml:space="preserve">  _Biographical portal with biographical data of a wide array of ‘important’ Dutch people. Also includes references to other biographies._</w:t>
        <w:br/>
        <w:t xml:space="preserve">  http://www.biografischportaal.nl/persoon/40457008</w:t>
      </w:r>
    </w:p>
    <w:p>
      <w:pPr>
        <w:pStyle w:val="BodyText"/>
      </w:pPr>
    </w:p>
    <w:p>
      <w:pPr>
        <w:pStyle w:val="BodyText"/>
      </w:pPr>
      <w:r>
        <w:t>Website:</w:t>
      </w:r>
    </w:p>
    <w:p>
      <w:pPr>
        <w:pStyle w:val="BodyText"/>
      </w:pPr>
    </w:p>
    <w:p>
      <w:pPr>
        <w:pStyle w:val="BodyText"/>
      </w:pPr>
      <w:r>
        <w:t>DBNL - Caspar Georg Carl Reinwardt</w:t>
        <w:br/>
        <w:t xml:space="preserve">  _Overview of relevant literature relating to Reinwardt within the Digital Library of Dutch Literature (DBNL) platform._</w:t>
        <w:br/>
        <w:t xml:space="preserve">  https://www.dbnl.org/auteurs/auteur.php?id=rein010</w:t>
      </w:r>
    </w:p>
    <w:p>
      <w:pPr>
        <w:pStyle w:val="BodyText"/>
      </w:pPr>
    </w:p>
    <w:p>
      <w:pPr>
        <w:pStyle w:val="Heading1"/>
      </w:pPr>
      <w:r>
        <w:t>Secondary sources</w:t>
      </w:r>
    </w:p>
    <w:p>
      <w:pPr>
        <w:pStyle w:val="BodyText"/>
      </w:pPr>
    </w:p>
    <w:p>
      <w:pPr>
        <w:pStyle w:val="BodyText"/>
      </w:pPr>
      <w:r>
        <w:t>Book:</w:t>
      </w:r>
    </w:p>
    <w:p>
      <w:pPr>
        <w:pStyle w:val="BodyText"/>
      </w:pPr>
    </w:p>
    <w:p>
      <w:pPr>
        <w:pStyle w:val="BodyText"/>
      </w:pPr>
      <w:r>
        <w:t>Reinwardt, Caspar Georg Carl. Waarnemingen aangaande de gesteldheid van de grond van het eiland Aruba, en het goud aldaar gevonden. Nederland: n.p., 1827.</w:t>
        <w:br/>
        <w:t xml:space="preserve">  _Reinwardt's 1851 book on the presence of gold in Aruba's soil._</w:t>
        <w:br/>
        <w:t xml:space="preserve">  https://www.google.nl/books/edition/Waarnemingen_aangaande_de_gesteldheid_va/rsdG6_mZAeEC?hl=nl&amp;gbpv=0, WorldCat 71445372</w:t>
      </w:r>
    </w:p>
    <w:p>
      <w:pPr>
        <w:pStyle w:val="BodyText"/>
      </w:pPr>
    </w:p>
    <w:p>
      <w:pPr>
        <w:pStyle w:val="BodyText"/>
      </w:pPr>
      <w:r>
        <w:t>Book:</w:t>
      </w:r>
    </w:p>
    <w:p>
      <w:pPr>
        <w:pStyle w:val="BodyText"/>
      </w:pPr>
    </w:p>
    <w:p>
      <w:pPr>
        <w:pStyle w:val="BodyText"/>
      </w:pPr>
      <w:r>
        <w:t>Reinwardt, C.G.C. Reis naar het oostelijk gedeelte van den Indischen Archipel, in het jaar 1821. Frederik Muller, 1858.</w:t>
        <w:br/>
        <w:t xml:space="preserve">  _Book compiled by Reinwardt's successor at Leiden University, W.H. de Vriese, based on Reinwardt’s notes. Describes Reinwardt's journey to Timor, the Moluccas and Celebes from 1820 to 1822._</w:t>
        <w:br/>
        <w:t xml:space="preserve">  https://resolver.kb.nl/resolve?urn=MMKIT03:000187285:pdf</w:t>
      </w:r>
    </w:p>
    <w:p>
      <w:pPr>
        <w:pStyle w:val="BodyText"/>
      </w:pPr>
    </w:p>
    <w:p>
      <w:pPr>
        <w:pStyle w:val="BodyText"/>
      </w:pPr>
      <w:r>
        <w:t>Oration:</w:t>
      </w:r>
    </w:p>
    <w:p>
      <w:pPr>
        <w:pStyle w:val="BodyText"/>
      </w:pPr>
    </w:p>
    <w:p>
      <w:pPr>
        <w:pStyle w:val="BodyText"/>
      </w:pPr>
      <w:r>
        <w:t>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 xml:space="preserve">  _Oration by Reinwardt at his inauguration as professor of chemistry, botany and natural history and also director of the Hortus Botanicus at Leiden University._</w:t>
        <w:br/>
        <w:t xml:space="preserve">  https://www.google.nl/books/edition/Redevoering_van_C_G_C_Reinwardt/d-hBAAAAYAAJ?hl=nl&amp;sa=X&amp;ved=2ahUKEwivxcKS1rOKAxWr8bsIHSaIL9cQiqUDegQIDRAC, WorldCat 45125153</w:t>
      </w:r>
    </w:p>
    <w:p>
      <w:pPr>
        <w:pStyle w:val="BodyText"/>
      </w:pPr>
    </w:p>
    <w:p>
      <w:pPr>
        <w:pStyle w:val="BodyText"/>
      </w:pPr>
      <w:r>
        <w:t>Treatises:</w:t>
      </w:r>
    </w:p>
    <w:p>
      <w:pPr>
        <w:pStyle w:val="BodyText"/>
      </w:pPr>
    </w:p>
    <w:p>
      <w:pPr>
        <w:pStyle w:val="BodyText"/>
      </w:pPr>
      <w:r>
        <w:t>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_Treatises of the Natuurkundige Commissie in the Dutch East Indies, originally published in parts between 1839 and 1847. Comprises three volumes: 1: Geography and Ethnology, 2: Zoology and 3: Zoology (continued) and Botany._</w:t>
        <w:br/>
        <w:t xml:space="preserve">  DOI: https://doi.org/10.5962/bhl.title.114730, WorldCat 12686361</w:t>
      </w:r>
    </w:p>
    <w:p>
      <w:pPr>
        <w:pStyle w:val="BodyText"/>
      </w:pPr>
    </w:p>
    <w:p>
      <w:pPr>
        <w:pStyle w:val="BodyText"/>
      </w:pPr>
      <w:r>
        <w:t>Dissertation:</w:t>
      </w:r>
    </w:p>
    <w:p>
      <w:pPr>
        <w:pStyle w:val="BodyText"/>
      </w:pPr>
    </w:p>
    <w:p>
      <w:pPr>
        <w:pStyle w:val="BodyText"/>
      </w:pPr>
      <w:r>
        <w:t>Weber, A. Hybrid Ambitions: Science, Governance, and Empire in the Career of Caspar G.C. Reinwardt (1773-1854). Leiden University Press (LUP), 2012.</w:t>
        <w:br/>
        <w:t xml:space="preserve">  _Dissertation by Andreas Weber from 2012 in the form of a biography of Reinwardt, gives a comprehensive overview of Reinwardt's life and work and places these in chronological context. Contains many references to relevant (archival) material._</w:t>
        <w:br/>
        <w:t xml:space="preserve">  https://hdl.handle.net/1887/18924</w:t>
      </w:r>
    </w:p>
    <w:p>
      <w:pPr>
        <w:pStyle w:val="BodyText"/>
      </w:pPr>
    </w:p>
    <w:p>
      <w:pPr>
        <w:pStyle w:val="BodyText"/>
      </w:pPr>
      <w:r>
        <w:t>Article:</w:t>
      </w:r>
    </w:p>
    <w:p>
      <w:pPr>
        <w:pStyle w:val="BodyText"/>
      </w:pPr>
    </w:p>
    <w:p>
      <w:pPr>
        <w:pStyle w:val="BodyText"/>
      </w:pPr>
      <w:r>
        <w:t>Weber, Andreas. “Bitter Fruits of Accumulation: The Case of Caspar Georg Carl Reinwardt (1773-1854).” History of Science 52 (3): 297-318. 2014.</w:t>
        <w:br/>
        <w:t xml:space="preserve">  _Article by Andreas Weber on the life and work of Reinwardt._</w:t>
        <w:br/>
        <w:t xml:space="preserve">  DOI: 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2024-12-17_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