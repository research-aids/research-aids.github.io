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 (G. Lanting)_</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_see also:</w:t>
      </w:r>
    </w:p>
    <w:p>
      <w:pPr>
        <w:pStyle w:val="ListBullet"/>
      </w:pPr>
      <w:r>
        <w:t>Christian mission</w:t>
      </w:r>
    </w:p>
    <w:p>
      <w:pPr>
        <w:pStyle w:val="ListBullet"/>
      </w:pPr>
      <w:r>
        <w:t>_</w:t>
      </w:r>
    </w:p>
    <w:p>
      <w:pPr>
        <w:pStyle w:val="ListBullet"/>
      </w:pPr>
      <w:r>
        <w:t>_see also:</w:t>
      </w:r>
    </w:p>
    <w:p>
      <w:pPr>
        <w:pStyle w:val="ListBullet"/>
      </w:pPr>
      <w:r>
        <w:t>Museums and collection holding institutions</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br/>
        <w:t>http://www.nvmoudenbosch.nl/en</w:t>
        <w:br/>
        <w:t xml:space="preserve">  Website:</w:t>
        <w:br/>
        <w:t xml:space="preserve">  Erfgoed Brabant - Natuurhistorisch en Volkenkundig Museum Oudenbosch</w:t>
        <w:br/>
        <w:t xml:space="preserve">  _Collection website of Erfgoed Brabant (in Dutch), displaying a small part of the collection of the Natuurhistorisch en Volkenkundig Museum Oudenbosch._</w:t>
        <w:br/>
        <w:t>https://www.brabantserfgoed.nl/page/4523/natuurhistorisch-en-volkenkundig-museum</w:t>
        <w:br/>
        <w:t xml:space="preserve">  Video:</w:t>
        <w:br/>
        <w:t xml:space="preserve">  De collectie van het Natuurhistorisch en Volkenkundig Museum</w:t>
        <w:br/>
        <w:t xml:space="preserve">  _Short video (in Dutch) in which the chairman of the board of the Natuurhistorisch en Volkenkundig Museum Oudenbosch shows various parts of the museum's collection._</w:t>
        <w:br/>
        <w:t>https://museumtv.nl/tentoonstelling/natuurhistorisch-en-volkenkundig-museum-oudenbosch/</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2025-08-02</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