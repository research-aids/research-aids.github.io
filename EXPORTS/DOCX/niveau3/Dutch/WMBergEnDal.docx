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 (Rokus Cornelis)_</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br/>
        <w:t xml:space="preserve">https://proxy.archieven.nl/1212/06C31EFBB73F49409D979D5EF05DF9D4 </w:t>
        <w:b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br/>
        <w:t>https://search.worldcat.org/title/66932031, WorldCat 66932031, ISBN 9789071611131, 9071611132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