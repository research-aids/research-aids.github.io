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w:t>
        <w:br/>
        <w:t xml:space="preserve">        (applies to section: Maint-text)_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The Dutch restitution policy</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