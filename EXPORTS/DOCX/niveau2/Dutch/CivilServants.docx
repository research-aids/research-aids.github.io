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2024-03-20_</w:t>
        <w:br/>
        <w:t>_last edited by Wiebe Reints as original_author on 2024-03-20_</w:t>
      </w:r>
    </w:p>
    <w:p>
      <w:pPr>
        <w:pStyle w:val="BodyText"/>
      </w:pPr>
    </w:p>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Selecteren en afbakenen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Kamerstukken:</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