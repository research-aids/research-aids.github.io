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Themes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This page is under construction</w:t>
      </w:r>
    </w:p>
    <w:p>
      <w:pPr>
        <w:pStyle w:val="BodyText"/>
      </w:pPr>
    </w:p>
    <w:p>
      <w:pPr>
        <w:pStyle w:val="BodyText"/>
      </w:pPr>
      <w:r>
        <w:t>This page is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Christian missionaries in colonised territories</w:t>
      </w:r>
    </w:p>
    <w:p>
      <w:pPr>
        <w:pStyle w:val="ListBullet"/>
      </w:pPr>
      <w:r>
        <w:t>Civil servants in colonised territories</w:t>
      </w:r>
    </w:p>
    <w:p>
      <w:pPr>
        <w:pStyle w:val="ListBullet"/>
      </w:pPr>
      <w:r>
        <w:t>Army and navy personnel in colonised territories</w:t>
      </w:r>
    </w:p>
    <w:p>
      <w:pPr>
        <w:pStyle w:val="ListBullet"/>
      </w:pPr>
      <w:r>
        <w:t>Scientific research in colonised territories</w:t>
      </w:r>
    </w:p>
    <w:p>
      <w:pPr>
        <w:pStyle w:val="ListBullet"/>
      </w:pPr>
      <w:r>
        <w:t>The trade in objects from a colonial context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Wiebe Reints as original_author on 2025-06-12_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