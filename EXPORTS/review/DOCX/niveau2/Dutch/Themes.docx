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Thema's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Zendelingen en missionarissen in gekoloniseerde gebieden</w:t>
      </w:r>
    </w:p>
    <w:p>
      <w:pPr>
        <w:pStyle w:val="ListBullet"/>
      </w:pPr>
      <w:r>
        <w:t>Ambtenaren in gekoloniseerde gebieden</w:t>
      </w:r>
    </w:p>
    <w:p>
      <w:pPr>
        <w:pStyle w:val="ListBullet"/>
      </w:pPr>
      <w:r>
        <w:t>Leger- en marinepersoneel in gekoloniseerde gebieden</w:t>
      </w:r>
    </w:p>
    <w:p>
      <w:pPr>
        <w:pStyle w:val="ListBullet"/>
      </w:pPr>
      <w:r>
        <w:t>Wetenschappelijk onderzoek in gekoloniseerde gebieden</w:t>
      </w:r>
    </w:p>
    <w:p>
      <w:pPr>
        <w:pStyle w:val="ListBullet"/>
      </w:pPr>
      <w:r>
        <w:t>De handel in objecten uit een koloniale context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