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i/>
        </w:rPr>
        <w:t>This is a level 3 Research Aid</w:t>
      </w:r>
      <w:r/>
      <w:r>
        <w:br/>
      </w:r>
      <w:r>
        <w:rPr>
          <w:i/>
        </w:rPr>
        <w:t>first edited by Wiebe Reints as original_author on 2024-05-08</w:t>
      </w:r>
      <w:r/>
      <w:r>
        <w:br/>
      </w:r>
      <w:r>
        <w:rPr>
          <w:i/>
        </w:rPr>
        <w:t>last edited by Abacus as translator on 2025-04-24</w:t>
        <w:br/>
        <w:t xml:space="preserve">        (applies to section: Main-text; Sources)</w:t>
      </w:r>
    </w:p>
    <w:p>
      <w:pPr>
        <w:pStyle w:val="Heading1"/>
      </w:pPr>
      <w:r>
        <w:t>Wereldmuseum Leiden</w:t>
      </w:r>
    </w:p>
    <w:p>
      <w:pPr>
        <w:pStyle w:val="Heading2"/>
      </w:pPr>
      <w:r>
        <w:t>Abstract</w:t>
      </w:r>
    </w:p>
    <w:p>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r/>
    </w:p>
    <w:p>
      <w:pPr>
        <w:pStyle w:val="Heading3"/>
      </w:pPr>
      <w:r>
        <w:t>History of the collection</w:t>
      </w:r>
    </w:p>
    <w:p>
      <w:r>
        <w:t xml:space="preserve">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 </w:t>
      </w:r>
    </w:p>
    <w:p>
      <w:r>
        <w:t xml:space="preserve">The collection of the Wereldmuseum Leiden originated from the private collection of </w:t>
      </w:r>
      <w:r>
        <w:t>Philipp Franz von Siebold</w:t>
      </w:r>
      <w:r>
        <w:t xml:space="preserve">, who was also the museum's first director. His collection, which originally consisted mainly of Japanese objects, was expanded during the 19th century to include several private collections and, in 1883, a significant collection of ethnographic objects from the collection of the </w:t>
      </w:r>
      <w:r>
        <w:t>Royal Cabinet of Curiosities</w:t>
      </w:r>
      <w:r>
        <w:t xml:space="preserve">. At the start of the twentieth century, part of the collection of the </w:t>
      </w:r>
      <w:r>
        <w:t>Museum of Antiquities</w:t>
      </w:r>
      <w:r>
        <w:t xml:space="preserve">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 </w:t>
      </w:r>
    </w:p>
    <w:p>
      <w:r>
        <w:t xml:space="preserve">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w:t>
      </w:r>
      <w:r>
        <w:t>colonial civil servants</w:t>
      </w:r>
      <w:r>
        <w:t xml:space="preserve"> or </w:t>
      </w:r>
      <w:r>
        <w:t>military personnel</w:t>
      </w:r>
      <w:r>
        <w:t xml:space="preserve"> who served for example with the Royal Dutch East Indies Army (KNIL). The vast majority of the collection of the present Wereldmuseum Leiden was therefore collected during the 19th and 20th centuries.</w:t>
      </w:r>
    </w:p>
    <w:p>
      <w:r/>
    </w:p>
    <w:p>
      <w:pPr>
        <w:pStyle w:val="Heading3"/>
      </w:pPr>
      <w:r>
        <w:t>Provenance research</w:t>
      </w:r>
    </w:p>
    <w:p>
      <w:r>
        <w:t xml:space="preserve">Objects from the Wereldmuseum Leiden can be identified within the Wereldmuseum collection by the attribute ‘RV-’. ‘RV-360’ comprises the objects that were received from the </w:t>
      </w:r>
      <w:r>
        <w:t>Royal Cabinet of Curiosities</w:t>
      </w:r>
      <w:r>
        <w:t xml:space="preserve"> in 1883. ‘RV-1403’ refers to a significant collection of objects that were transferred from the </w:t>
      </w:r>
      <w:r>
        <w:t>Museum of Antiquities</w:t>
      </w:r>
      <w:r>
        <w:t xml:space="preserve"> in 1904. The Wereldmuseum Leiden has kept records of the collection since its foundation. However, the archive system has changed several times and different documentation is available for each object or collection series (several pieces that were registered at the same time). </w:t>
      </w:r>
    </w:p>
    <w:p>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r>
        <w:t xml:space="preserve">The archive of the Wereldmuseum Leiden is not accessible online. For more information about the collection or to view archival documents please contact </w:t>
      </w:r>
      <w:r>
        <w:t>collectieinfo@wereldmuseum.nl</w:t>
      </w:r>
      <w:r>
        <w:t xml:space="preserve">. </w:t>
      </w:r>
    </w:p>
    <w:p>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Heading2"/>
      </w:pPr>
      <w:r>
        <w:t>Related Aids</w:t>
      </w:r>
    </w:p>
    <w:p>
      <w:r>
        <w:rPr>
          <w:i/>
        </w:rPr>
        <w:t>see also: Sources</w:t>
      </w:r>
      <w:r/>
      <w:r>
        <w:br/>
      </w:r>
      <w:r>
        <w:rPr>
          <w:i/>
        </w:rPr>
        <w:t>see also: The trade in objects from a colonial context</w:t>
      </w:r>
      <w:r/>
      <w:r>
        <w:br/>
      </w:r>
      <w:r>
        <w:rPr>
          <w:i/>
        </w:rPr>
        <w:t>see also: Army and navy personnel in colonised territories</w:t>
      </w:r>
      <w:r/>
      <w:r>
        <w:br/>
      </w:r>
      <w:r>
        <w:rPr>
          <w:i/>
        </w:rPr>
        <w:t>see also: Civil servants in colonised territories</w:t>
      </w:r>
      <w:r/>
      <w:r>
        <w:br/>
      </w:r>
      <w:r>
        <w:rPr>
          <w:i/>
        </w:rPr>
        <w:t>see also: Royal Cabinet of Curiosities</w:t>
      </w:r>
      <w:r/>
      <w:r>
        <w:br/>
      </w:r>
      <w:r>
        <w:rPr>
          <w:i/>
        </w:rPr>
        <w:t>see also: Groote Koninklijke Bazar</w:t>
      </w:r>
      <w:r/>
      <w:r>
        <w:br/>
      </w:r>
      <w:r>
        <w:rPr>
          <w:i/>
        </w:rPr>
        <w:t>see also: Kunsthandel Van Lier</w:t>
      </w:r>
      <w:r/>
      <w:r>
        <w:br/>
      </w:r>
      <w:r>
        <w:rPr>
          <w:i/>
        </w:rPr>
        <w:t>see also: Artis Ethnographic Museum</w:t>
      </w:r>
      <w:r/>
      <w:r>
        <w:br/>
      </w:r>
      <w:r>
        <w:rPr>
          <w:i/>
        </w:rPr>
        <w:t>see also: Koninklijk Bataviaasch Genootschap van Wetenschappen en Kunsten</w:t>
      </w:r>
      <w:r/>
      <w:r>
        <w:br/>
      </w:r>
      <w:r>
        <w:rPr>
          <w:i/>
        </w:rPr>
        <w:t>see also: Naturalis Biodiversity Center</w:t>
      </w:r>
      <w:r/>
      <w:r>
        <w:br/>
      </w:r>
      <w:r>
        <w:rPr>
          <w:i/>
        </w:rPr>
        <w:t>see also: Wereldmuseum Amsterdam</w:t>
      </w:r>
      <w:r/>
      <w:r>
        <w:br/>
      </w:r>
      <w:r>
        <w:rPr>
          <w:i/>
        </w:rPr>
        <w:t>see also: Wereldmuseum Rotterdam</w:t>
      </w:r>
      <w:r/>
      <w:r>
        <w:br/>
      </w:r>
      <w:r>
        <w:rPr>
          <w:i/>
        </w:rPr>
        <w:t>see also: Wereldmuseum Berg en Dal</w:t>
      </w:r>
      <w:r/>
      <w:r>
        <w:br/>
      </w:r>
      <w:r>
        <w:rPr>
          <w:i/>
        </w:rPr>
        <w:t>see also: Royal Netherlands Institute of Southeast Asian and Caribbean Studies</w:t>
      </w:r>
      <w:r/>
      <w:r>
        <w:br/>
      </w:r>
      <w:r>
        <w:rPr>
          <w:i/>
        </w:rPr>
        <w:t>see also: Rijksmuseum Amsterdam</w:t>
      </w:r>
      <w:r/>
      <w:r>
        <w:br/>
      </w:r>
      <w:r>
        <w:rPr>
          <w:i/>
        </w:rPr>
        <w:t>see also: Rijksmuseum van Oudheden</w:t>
      </w:r>
      <w:r/>
      <w:r>
        <w:br/>
      </w:r>
      <w:r>
        <w:rPr>
          <w:i/>
        </w:rPr>
        <w:t>see also: C.G.C. Reinwardt</w:t>
      </w:r>
      <w:r/>
      <w:r>
        <w:br/>
      </w:r>
      <w:r>
        <w:rPr>
          <w:i/>
        </w:rPr>
        <w:t>see also: Museum Nusantara</w:t>
      </w:r>
      <w:r/>
      <w:r>
        <w:br/>
      </w:r>
      <w:r>
        <w:rPr>
          <w:i/>
        </w:rPr>
        <w:t>see also: Volkenkundig Museum Justinus van Nassau</w:t>
      </w:r>
      <w:r/>
      <w:r>
        <w:br/>
      </w:r>
      <w:r>
        <w:rPr>
          <w:i/>
        </w:rPr>
        <w:t>see also: International Colonial and Export Exhibition 1883</w:t>
      </w:r>
      <w:r/>
      <w:r>
        <w:br/>
      </w:r>
      <w:r>
        <w:rPr>
          <w:i/>
        </w:rPr>
        <w:t>see also: Natuurhistorisch en Volkenkundig Museum Oudenbosch</w:t>
      </w:r>
      <w:r>
        <w:t xml:space="preserve"> </w:t>
      </w:r>
    </w:p>
    <w:p>
      <w:pPr>
        <w:pStyle w:val="Heading2"/>
      </w:pPr>
      <w:r>
        <w:t>Secondary sources</w:t>
      </w:r>
    </w:p>
    <w:p>
      <w:r>
        <w:t>Book:</w:t>
      </w:r>
    </w:p>
    <w:p>
      <w:r>
        <w:t>Dissertation:</w:t>
      </w:r>
    </w:p>
    <w:p>
      <w:r>
        <w:t>Book:</w:t>
      </w:r>
    </w:p>
    <w:p>
      <w:r>
        <w:t>Book:</w:t>
      </w:r>
    </w:p>
    <w:p>
      <w:r>
        <w:t>Magazine:</w:t>
      </w:r>
    </w:p>
    <w:p>
      <w:r>
        <w:t>Book:</w:t>
      </w:r>
    </w:p>
    <w:p>
      <w:pPr>
        <w:pStyle w:val="Heading2"/>
      </w:pPr>
      <w:r>
        <w:t>Relevant Data</w:t>
      </w:r>
    </w:p>
    <w:p>
      <w:r>
        <w:t>Identifiers:</w:t>
      </w:r>
    </w:p>
    <w:p>
      <w:r>
        <w:t>https://www.wikidata.org/entity/Q17339437</w:t>
        <w:br/>
        <w:t>,</w:t>
        <w:br/>
        <w:t xml:space="preserve">  Name variations:</w:t>
      </w:r>
    </w:p>
    <w:p>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r>
        <w:t>Collectie</w:t>
      </w:r>
      <w:r>
        <w:t xml:space="preserve">, </w:t>
      </w:r>
      <w:r>
        <w:t>Ethnographic museum</w:t>
      </w:r>
      <w:r>
        <w:br/>
        <w:t>,</w:t>
        <w:br/>
        <w:t xml:space="preserve">  Type of objects:</w:t>
      </w:r>
    </w:p>
    <w:p>
      <w:r>
        <w:t>Ethnographic objects</w:t>
      </w:r>
      <w:r>
        <w:br/>
        <w:t>,</w:t>
        <w:br/>
        <w:t xml:space="preserve">  Geographical:</w:t>
      </w:r>
    </w:p>
    <w:p>
      <w:r>
        <w:t>Africa</w:t>
      </w:r>
      <w:r>
        <w:t xml:space="preserve">, </w:t>
      </w:r>
      <w:r>
        <w:t>Asia</w:t>
      </w:r>
      <w:r>
        <w:t xml:space="preserve">, </w:t>
      </w:r>
      <w:r>
        <w:t>North America</w:t>
      </w:r>
      <w:r>
        <w:t xml:space="preserve">, </w:t>
      </w:r>
      <w:r>
        <w:t>Oceania</w:t>
      </w:r>
      <w:r>
        <w:t xml:space="preserve">, </w:t>
      </w:r>
      <w:r>
        <w:t>South America</w:t>
      </w:r>
      <w:r>
        <w:br/>
        <w:t>,</w:t>
        <w:br/>
        <w:t xml:space="preserve">  Period of activity:</w:t>
        <w:br/>
        <w:t xml:space="preserve">  Year of start:</w:t>
        <w:br/>
        <w:t xml:space="preserve">  1837,</w:t>
        <w:br/>
        <w:t xml:space="preserve">  Year of end:</w:t>
      </w:r>
    </w:p>
    <w:p>
      <w:r>
        <w:t>,</w:t>
        <w:br/>
        <w:t xml:space="preserve">  Collections:</w:t>
        <w:br/>
        <w:t xml:space="preserve">  Within Data Hub: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